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r>
        <w:t>Poker++</w:t>
      </w:r>
    </w:p>
    <w:p w14:paraId="22B9714B" w14:textId="1130D846" w:rsidR="003312ED" w:rsidRDefault="00381526" w:rsidP="00381526">
      <w:pPr>
        <w:pStyle w:val="Title"/>
      </w:pPr>
      <w:r>
        <w:t>PROJECT GROUP 5</w:t>
      </w:r>
    </w:p>
    <w:p w14:paraId="3F3C1600" w14:textId="77898606" w:rsidR="003312ED" w:rsidRDefault="00381526" w:rsidP="00381526">
      <w:pPr>
        <w:pStyle w:val="Subtitle"/>
      </w:pPr>
      <w:r>
        <w:t>2/28/2020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D81A19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AACCD9" w14:textId="1B2AA49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Shishir Acharya, Randall Ferree, Robbie Frazier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5CC296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61096E">
                <w:rPr>
                  <w:rStyle w:val="Hyperlink"/>
                </w:rPr>
                <w:t>https://www.youtube.com/watch?v=UmtSUhSfyYE</w:t>
              </w:r>
            </w:hyperlink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936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</w:tblPr>
      <w:tblGrid>
        <w:gridCol w:w="765"/>
        <w:gridCol w:w="585"/>
        <w:gridCol w:w="1075"/>
        <w:gridCol w:w="1689"/>
        <w:gridCol w:w="1689"/>
        <w:gridCol w:w="1161"/>
        <w:gridCol w:w="1161"/>
        <w:gridCol w:w="1235"/>
      </w:tblGrid>
      <w:tr w:rsidR="00B94D33" w14:paraId="672730CB" w14:textId="1D666B01" w:rsidTr="00B94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" w:type="dxa"/>
          </w:tcPr>
          <w:p w14:paraId="3F510068" w14:textId="1EC493D3" w:rsidR="00FE037F" w:rsidRDefault="00FE037F" w:rsidP="00EC750B">
            <w:r>
              <w:t>REQID</w:t>
            </w:r>
          </w:p>
        </w:tc>
        <w:tc>
          <w:tcPr>
            <w:tcW w:w="585" w:type="dxa"/>
          </w:tcPr>
          <w:p w14:paraId="218972FF" w14:textId="2AF48ED7" w:rsidR="00FE037F" w:rsidRDefault="00FE037F" w:rsidP="00EC750B">
            <w:r>
              <w:t>F/NF</w:t>
            </w:r>
          </w:p>
        </w:tc>
        <w:tc>
          <w:tcPr>
            <w:tcW w:w="1075" w:type="dxa"/>
          </w:tcPr>
          <w:p w14:paraId="310D529D" w14:textId="118A6A7B" w:rsidR="00FE037F" w:rsidRDefault="00FE037F" w:rsidP="00EC750B">
            <w:r>
              <w:t>DEALER / PLAYER</w:t>
            </w:r>
          </w:p>
        </w:tc>
        <w:tc>
          <w:tcPr>
            <w:tcW w:w="1689" w:type="dxa"/>
          </w:tcPr>
          <w:p w14:paraId="703A2FE8" w14:textId="63389911" w:rsidR="00FE037F" w:rsidRDefault="00FE037F" w:rsidP="00EC750B">
            <w:r>
              <w:t>DESCRIPTION</w:t>
            </w:r>
          </w:p>
        </w:tc>
        <w:tc>
          <w:tcPr>
            <w:tcW w:w="1689" w:type="dxa"/>
          </w:tcPr>
          <w:p w14:paraId="31240895" w14:textId="180AB33C" w:rsidR="00FE037F" w:rsidRDefault="00FE037F" w:rsidP="00EC750B">
            <w:r>
              <w:t>TEST CASE</w:t>
            </w:r>
          </w:p>
        </w:tc>
        <w:tc>
          <w:tcPr>
            <w:tcW w:w="1161" w:type="dxa"/>
          </w:tcPr>
          <w:p w14:paraId="4E6A1897" w14:textId="5DB7127F" w:rsidR="00FE037F" w:rsidRDefault="00FE037F" w:rsidP="00EC750B">
            <w:r>
              <w:t>SOURCE</w:t>
            </w:r>
          </w:p>
        </w:tc>
        <w:tc>
          <w:tcPr>
            <w:tcW w:w="1161" w:type="dxa"/>
          </w:tcPr>
          <w:p w14:paraId="7D23C606" w14:textId="204F2B37" w:rsidR="00FE037F" w:rsidRDefault="00FE037F" w:rsidP="00EC750B">
            <w:r>
              <w:t>CLASS</w:t>
            </w:r>
            <w:r>
              <w:t xml:space="preserve"> </w:t>
            </w:r>
            <w:r>
              <w:t>/</w:t>
            </w:r>
            <w:r>
              <w:t xml:space="preserve"> </w:t>
            </w:r>
            <w:r>
              <w:t>METHOD</w:t>
            </w:r>
          </w:p>
        </w:tc>
        <w:tc>
          <w:tcPr>
            <w:tcW w:w="1235" w:type="dxa"/>
          </w:tcPr>
          <w:p w14:paraId="6070CB04" w14:textId="4CE424ED" w:rsidR="00FE037F" w:rsidRDefault="00FE037F" w:rsidP="00EC750B">
            <w:r>
              <w:t>NOTES</w:t>
            </w:r>
          </w:p>
        </w:tc>
      </w:tr>
      <w:tr w:rsidR="00B94D33" w:rsidRPr="00B94D33" w14:paraId="4486A08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A44A06E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01.00</w:t>
            </w:r>
          </w:p>
        </w:tc>
        <w:tc>
          <w:tcPr>
            <w:tcW w:w="585" w:type="dxa"/>
            <w:noWrap/>
            <w:hideMark/>
          </w:tcPr>
          <w:p w14:paraId="55CB4BF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32F134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00494D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system shall accommodate exactly one dealer process</w:t>
            </w:r>
          </w:p>
        </w:tc>
        <w:tc>
          <w:tcPr>
            <w:tcW w:w="1689" w:type="dxa"/>
            <w:hideMark/>
          </w:tcPr>
          <w:p w14:paraId="7ACEDF8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second instance of the dealer application will fail to open on the same port</w:t>
            </w:r>
          </w:p>
        </w:tc>
        <w:tc>
          <w:tcPr>
            <w:tcW w:w="1161" w:type="dxa"/>
            <w:noWrap/>
            <w:hideMark/>
          </w:tcPr>
          <w:p w14:paraId="6D62661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2F403D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643DD1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1F631D23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7BC9A366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02.00</w:t>
            </w:r>
          </w:p>
        </w:tc>
        <w:tc>
          <w:tcPr>
            <w:tcW w:w="585" w:type="dxa"/>
            <w:noWrap/>
            <w:hideMark/>
          </w:tcPr>
          <w:p w14:paraId="018E750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512C091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166CEF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dealer shall control the deck of cards</w:t>
            </w:r>
          </w:p>
        </w:tc>
        <w:tc>
          <w:tcPr>
            <w:tcW w:w="1689" w:type="dxa"/>
            <w:hideMark/>
          </w:tcPr>
          <w:p w14:paraId="001EC3D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74B7DA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62016C8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7816D7D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F43BEBB" w14:textId="77777777" w:rsidTr="00B94D33">
        <w:trPr>
          <w:trHeight w:val="1500"/>
        </w:trPr>
        <w:tc>
          <w:tcPr>
            <w:tcW w:w="765" w:type="dxa"/>
            <w:noWrap/>
            <w:hideMark/>
          </w:tcPr>
          <w:p w14:paraId="38618CE0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03.00</w:t>
            </w:r>
          </w:p>
        </w:tc>
        <w:tc>
          <w:tcPr>
            <w:tcW w:w="585" w:type="dxa"/>
            <w:noWrap/>
            <w:hideMark/>
          </w:tcPr>
          <w:p w14:paraId="116639F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19CA118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80FDB6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system shall accommodate two, three, four or five player processes</w:t>
            </w:r>
          </w:p>
        </w:tc>
        <w:tc>
          <w:tcPr>
            <w:tcW w:w="1689" w:type="dxa"/>
            <w:hideMark/>
          </w:tcPr>
          <w:p w14:paraId="136123C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Gameplay will not start with fewer than two player processes</w:t>
            </w: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br/>
              <w:t>The dealer will not accept a sixth player process until an existing player has left the game</w:t>
            </w:r>
          </w:p>
        </w:tc>
        <w:tc>
          <w:tcPr>
            <w:tcW w:w="1161" w:type="dxa"/>
            <w:noWrap/>
            <w:hideMark/>
          </w:tcPr>
          <w:p w14:paraId="10A6AB5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508E45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12D3B2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0668F765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44F8EB2B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03.01</w:t>
            </w:r>
          </w:p>
        </w:tc>
        <w:tc>
          <w:tcPr>
            <w:tcW w:w="585" w:type="dxa"/>
            <w:noWrap/>
            <w:hideMark/>
          </w:tcPr>
          <w:p w14:paraId="1C62A54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F6BEB7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A34F71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Each player shall have a unique identifier</w:t>
            </w:r>
          </w:p>
        </w:tc>
        <w:tc>
          <w:tcPr>
            <w:tcW w:w="1689" w:type="dxa"/>
            <w:hideMark/>
          </w:tcPr>
          <w:p w14:paraId="1CF721E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FDCE69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88663B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6ABC31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E093687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3E79897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03.02</w:t>
            </w:r>
          </w:p>
        </w:tc>
        <w:tc>
          <w:tcPr>
            <w:tcW w:w="585" w:type="dxa"/>
            <w:noWrap/>
            <w:hideMark/>
          </w:tcPr>
          <w:p w14:paraId="66D5837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282239D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689" w:type="dxa"/>
            <w:hideMark/>
          </w:tcPr>
          <w:p w14:paraId="4410AD8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Players shall only be able to see the face values of cards in their own hand</w:t>
            </w:r>
          </w:p>
        </w:tc>
        <w:tc>
          <w:tcPr>
            <w:tcW w:w="1689" w:type="dxa"/>
            <w:hideMark/>
          </w:tcPr>
          <w:p w14:paraId="4EDD695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F1ECD8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BC074B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14B3A5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1E6DB1FF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227DB19C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04.00</w:t>
            </w:r>
          </w:p>
        </w:tc>
        <w:tc>
          <w:tcPr>
            <w:tcW w:w="585" w:type="dxa"/>
            <w:noWrap/>
            <w:hideMark/>
          </w:tcPr>
          <w:p w14:paraId="4B137BF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587D22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</w:t>
            </w:r>
            <w:bookmarkStart w:id="0" w:name="_GoBack"/>
            <w:bookmarkEnd w:id="0"/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aler</w:t>
            </w:r>
          </w:p>
        </w:tc>
        <w:tc>
          <w:tcPr>
            <w:tcW w:w="1689" w:type="dxa"/>
            <w:hideMark/>
          </w:tcPr>
          <w:p w14:paraId="0696F69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card deck shall consist of 52 cards</w:t>
            </w:r>
          </w:p>
        </w:tc>
        <w:tc>
          <w:tcPr>
            <w:tcW w:w="1689" w:type="dxa"/>
            <w:hideMark/>
          </w:tcPr>
          <w:p w14:paraId="687DF9E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3EA16D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67A5DB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F691C41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2C18CC74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15248F1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04.01</w:t>
            </w:r>
          </w:p>
        </w:tc>
        <w:tc>
          <w:tcPr>
            <w:tcW w:w="585" w:type="dxa"/>
            <w:noWrap/>
            <w:hideMark/>
          </w:tcPr>
          <w:p w14:paraId="7CC5466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72BAD9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1B0878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card deck shall consist of 4 suits: hearts, spades, diamonds, clubs</w:t>
            </w:r>
          </w:p>
        </w:tc>
        <w:tc>
          <w:tcPr>
            <w:tcW w:w="1689" w:type="dxa"/>
            <w:hideMark/>
          </w:tcPr>
          <w:p w14:paraId="0C4B121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700E47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849EF0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76440D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0856F524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4E684F23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04.02</w:t>
            </w:r>
          </w:p>
        </w:tc>
        <w:tc>
          <w:tcPr>
            <w:tcW w:w="585" w:type="dxa"/>
            <w:noWrap/>
            <w:hideMark/>
          </w:tcPr>
          <w:p w14:paraId="12B0D91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258620D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5A7139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Each suit shall consist of cards Ace, 2, 3, 4, 5, 6, 7 ,8 ,9, 10, Jack, Queen, King</w:t>
            </w:r>
          </w:p>
        </w:tc>
        <w:tc>
          <w:tcPr>
            <w:tcW w:w="1689" w:type="dxa"/>
            <w:hideMark/>
          </w:tcPr>
          <w:p w14:paraId="15A6DA1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D08E56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955FD89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2EC251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0A23A01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B071224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04.03</w:t>
            </w:r>
          </w:p>
        </w:tc>
        <w:tc>
          <w:tcPr>
            <w:tcW w:w="585" w:type="dxa"/>
            <w:noWrap/>
            <w:hideMark/>
          </w:tcPr>
          <w:p w14:paraId="294F9B1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DFC803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ACEA74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Ace can be high (above King) or low (below 2)</w:t>
            </w:r>
          </w:p>
        </w:tc>
        <w:tc>
          <w:tcPr>
            <w:tcW w:w="1689" w:type="dxa"/>
            <w:hideMark/>
          </w:tcPr>
          <w:p w14:paraId="34F5042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6ADE599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84E01B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73A488D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3370481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3C24EEE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05.00</w:t>
            </w:r>
          </w:p>
        </w:tc>
        <w:tc>
          <w:tcPr>
            <w:tcW w:w="585" w:type="dxa"/>
            <w:noWrap/>
            <w:hideMark/>
          </w:tcPr>
          <w:p w14:paraId="205AC48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531134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56BD6E2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deck shall be shuffled by the dealer three times at the beginning of each hand</w:t>
            </w:r>
          </w:p>
        </w:tc>
        <w:tc>
          <w:tcPr>
            <w:tcW w:w="1689" w:type="dxa"/>
            <w:hideMark/>
          </w:tcPr>
          <w:p w14:paraId="3C377C1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7A0B22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AE08C8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37B7CD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AF47DE9" w14:textId="77777777" w:rsidTr="00B94D33">
        <w:trPr>
          <w:trHeight w:val="1200"/>
        </w:trPr>
        <w:tc>
          <w:tcPr>
            <w:tcW w:w="765" w:type="dxa"/>
            <w:noWrap/>
            <w:hideMark/>
          </w:tcPr>
          <w:p w14:paraId="758ACFAE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05.01</w:t>
            </w:r>
          </w:p>
        </w:tc>
        <w:tc>
          <w:tcPr>
            <w:tcW w:w="585" w:type="dxa"/>
            <w:noWrap/>
            <w:hideMark/>
          </w:tcPr>
          <w:p w14:paraId="694E35E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877BEB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4DBF80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Cards shall be dealt by the dealer from the deck one at a time to each player in sequential order clockwise from left until each player has five cards</w:t>
            </w:r>
          </w:p>
        </w:tc>
        <w:tc>
          <w:tcPr>
            <w:tcW w:w="1689" w:type="dxa"/>
            <w:hideMark/>
          </w:tcPr>
          <w:p w14:paraId="25C6E91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AE96C0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7E128D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3E9C9E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B3A42F2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08F344D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06.00</w:t>
            </w:r>
          </w:p>
        </w:tc>
        <w:tc>
          <w:tcPr>
            <w:tcW w:w="585" w:type="dxa"/>
            <w:noWrap/>
            <w:hideMark/>
          </w:tcPr>
          <w:p w14:paraId="40D653F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95F735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5DD9615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system shall accommodate a discard pile for all unwanted or folded cards</w:t>
            </w:r>
          </w:p>
        </w:tc>
        <w:tc>
          <w:tcPr>
            <w:tcW w:w="1689" w:type="dxa"/>
            <w:hideMark/>
          </w:tcPr>
          <w:p w14:paraId="77784D6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D3E397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7305EE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5B6A73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9B4FA2B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52726D0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07.00</w:t>
            </w:r>
          </w:p>
        </w:tc>
        <w:tc>
          <w:tcPr>
            <w:tcW w:w="585" w:type="dxa"/>
            <w:noWrap/>
            <w:hideMark/>
          </w:tcPr>
          <w:p w14:paraId="2A08DEC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157D46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117D732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There shall be three denominations of betting chips</w:t>
            </w:r>
          </w:p>
        </w:tc>
        <w:tc>
          <w:tcPr>
            <w:tcW w:w="1689" w:type="dxa"/>
            <w:hideMark/>
          </w:tcPr>
          <w:p w14:paraId="14B6736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67736E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681092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F4874C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389D3BFC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3EEE1179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07.01</w:t>
            </w:r>
          </w:p>
        </w:tc>
        <w:tc>
          <w:tcPr>
            <w:tcW w:w="585" w:type="dxa"/>
            <w:noWrap/>
            <w:hideMark/>
          </w:tcPr>
          <w:p w14:paraId="4E211E3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7919E0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5867DE7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White chips shall have a value of $1</w:t>
            </w:r>
          </w:p>
        </w:tc>
        <w:tc>
          <w:tcPr>
            <w:tcW w:w="1689" w:type="dxa"/>
            <w:hideMark/>
          </w:tcPr>
          <w:p w14:paraId="23CE3AF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9BA1238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259B00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5C3EE6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6E3AA21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0312FB3B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07.02</w:t>
            </w:r>
          </w:p>
        </w:tc>
        <w:tc>
          <w:tcPr>
            <w:tcW w:w="585" w:type="dxa"/>
            <w:noWrap/>
            <w:hideMark/>
          </w:tcPr>
          <w:p w14:paraId="0A3CC14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7CEA4A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2D8F2A1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Red chips shall have a value of $5</w:t>
            </w:r>
          </w:p>
        </w:tc>
        <w:tc>
          <w:tcPr>
            <w:tcW w:w="1689" w:type="dxa"/>
            <w:hideMark/>
          </w:tcPr>
          <w:p w14:paraId="684EB54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E8E625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75F070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39E9C6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C87698B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1702BE75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07.03</w:t>
            </w:r>
          </w:p>
        </w:tc>
        <w:tc>
          <w:tcPr>
            <w:tcW w:w="585" w:type="dxa"/>
            <w:noWrap/>
            <w:hideMark/>
          </w:tcPr>
          <w:p w14:paraId="5F515BC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F39DF5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A3AF45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Blue chips shall have a value of $25</w:t>
            </w:r>
          </w:p>
        </w:tc>
        <w:tc>
          <w:tcPr>
            <w:tcW w:w="1689" w:type="dxa"/>
            <w:hideMark/>
          </w:tcPr>
          <w:p w14:paraId="42BC634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038908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50E4631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FA79EE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4ED3351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1E8D5BD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08.00</w:t>
            </w:r>
          </w:p>
        </w:tc>
        <w:tc>
          <w:tcPr>
            <w:tcW w:w="585" w:type="dxa"/>
            <w:noWrap/>
            <w:hideMark/>
          </w:tcPr>
          <w:p w14:paraId="5C5C57C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DA035E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689" w:type="dxa"/>
            <w:hideMark/>
          </w:tcPr>
          <w:p w14:paraId="6640A9C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Each player shall begin with 25x white chips, 5x red chips and 2x blue chips</w:t>
            </w:r>
          </w:p>
        </w:tc>
        <w:tc>
          <w:tcPr>
            <w:tcW w:w="1689" w:type="dxa"/>
            <w:hideMark/>
          </w:tcPr>
          <w:p w14:paraId="59BDD60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2C81D0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20FBED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118F149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3D96C13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2AD6944D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09.00</w:t>
            </w:r>
          </w:p>
        </w:tc>
        <w:tc>
          <w:tcPr>
            <w:tcW w:w="585" w:type="dxa"/>
            <w:noWrap/>
            <w:hideMark/>
          </w:tcPr>
          <w:p w14:paraId="05041AB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09811ED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3989FC5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Each player shall ante $1 to enter the hand</w:t>
            </w:r>
          </w:p>
        </w:tc>
        <w:tc>
          <w:tcPr>
            <w:tcW w:w="1689" w:type="dxa"/>
            <w:hideMark/>
          </w:tcPr>
          <w:p w14:paraId="7DA1AF2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ECA45F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0E9D3F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574908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35433D68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713F75B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09.01</w:t>
            </w:r>
          </w:p>
        </w:tc>
        <w:tc>
          <w:tcPr>
            <w:tcW w:w="585" w:type="dxa"/>
            <w:noWrap/>
            <w:hideMark/>
          </w:tcPr>
          <w:p w14:paraId="540551F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B26974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4287104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The ante shall establish the opening prize pot </w:t>
            </w: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for winning the hand</w:t>
            </w:r>
          </w:p>
        </w:tc>
        <w:tc>
          <w:tcPr>
            <w:tcW w:w="1689" w:type="dxa"/>
            <w:hideMark/>
          </w:tcPr>
          <w:p w14:paraId="528873B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Verify the initial ante is equal to the number of player processes</w:t>
            </w:r>
          </w:p>
        </w:tc>
        <w:tc>
          <w:tcPr>
            <w:tcW w:w="1161" w:type="dxa"/>
            <w:noWrap/>
            <w:hideMark/>
          </w:tcPr>
          <w:p w14:paraId="57CB4FD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DC23B8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F7276C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0F5D09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F979073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10.00</w:t>
            </w:r>
          </w:p>
        </w:tc>
        <w:tc>
          <w:tcPr>
            <w:tcW w:w="585" w:type="dxa"/>
            <w:noWrap/>
            <w:hideMark/>
          </w:tcPr>
          <w:p w14:paraId="248D8B8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52EAEB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4AF1287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Each player shall check, bet, raise, call or fold after receiving their hand</w:t>
            </w:r>
          </w:p>
        </w:tc>
        <w:tc>
          <w:tcPr>
            <w:tcW w:w="1689" w:type="dxa"/>
            <w:hideMark/>
          </w:tcPr>
          <w:p w14:paraId="20AA982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B9CD79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B08264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2B265B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B424B9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2150DF6B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10.01</w:t>
            </w:r>
          </w:p>
        </w:tc>
        <w:tc>
          <w:tcPr>
            <w:tcW w:w="585" w:type="dxa"/>
            <w:noWrap/>
            <w:hideMark/>
          </w:tcPr>
          <w:p w14:paraId="3697D15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9466BF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1DA8C48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actions shall occur in order from first player to last clockwise from left</w:t>
            </w:r>
          </w:p>
        </w:tc>
        <w:tc>
          <w:tcPr>
            <w:tcW w:w="1689" w:type="dxa"/>
            <w:hideMark/>
          </w:tcPr>
          <w:p w14:paraId="6E87B11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Test that buttons are active for player in turn and inactive for players out of turn</w:t>
            </w:r>
          </w:p>
        </w:tc>
        <w:tc>
          <w:tcPr>
            <w:tcW w:w="1161" w:type="dxa"/>
            <w:noWrap/>
            <w:hideMark/>
          </w:tcPr>
          <w:p w14:paraId="66A11DC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E0099D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81A7D3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F00D1AC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395BE5C8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10.02</w:t>
            </w:r>
          </w:p>
        </w:tc>
        <w:tc>
          <w:tcPr>
            <w:tcW w:w="585" w:type="dxa"/>
            <w:noWrap/>
            <w:hideMark/>
          </w:tcPr>
          <w:p w14:paraId="158B0D6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128D5FB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549EA82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Check means a player makes no bet ($0)</w:t>
            </w:r>
          </w:p>
        </w:tc>
        <w:tc>
          <w:tcPr>
            <w:tcW w:w="1689" w:type="dxa"/>
            <w:hideMark/>
          </w:tcPr>
          <w:p w14:paraId="65A5DFD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7894F1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9ABF53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4EBA40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0D254CB2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D789C9B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10.03</w:t>
            </w:r>
          </w:p>
        </w:tc>
        <w:tc>
          <w:tcPr>
            <w:tcW w:w="585" w:type="dxa"/>
            <w:noWrap/>
            <w:hideMark/>
          </w:tcPr>
          <w:p w14:paraId="471CE07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9DB2BE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282F7F5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player can check only if no other player has placed a bet</w:t>
            </w:r>
          </w:p>
        </w:tc>
        <w:tc>
          <w:tcPr>
            <w:tcW w:w="1689" w:type="dxa"/>
            <w:hideMark/>
          </w:tcPr>
          <w:p w14:paraId="4134878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If prize pot &gt; ante, check button is inactive for all players</w:t>
            </w:r>
          </w:p>
        </w:tc>
        <w:tc>
          <w:tcPr>
            <w:tcW w:w="1161" w:type="dxa"/>
            <w:noWrap/>
            <w:hideMark/>
          </w:tcPr>
          <w:p w14:paraId="173FB02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156139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E3AB45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260F77F7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AFBF47F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10.04</w:t>
            </w:r>
          </w:p>
        </w:tc>
        <w:tc>
          <w:tcPr>
            <w:tcW w:w="585" w:type="dxa"/>
            <w:noWrap/>
            <w:hideMark/>
          </w:tcPr>
          <w:p w14:paraId="5EDF8FF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1A1E84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B59539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If all players check, the prize for winning the hand is equal to the total ante</w:t>
            </w:r>
          </w:p>
        </w:tc>
        <w:tc>
          <w:tcPr>
            <w:tcW w:w="1689" w:type="dxa"/>
            <w:hideMark/>
          </w:tcPr>
          <w:p w14:paraId="2CE9D47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18829F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FBE37E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F727C18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3F1288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3A7A1101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10.05</w:t>
            </w:r>
          </w:p>
        </w:tc>
        <w:tc>
          <w:tcPr>
            <w:tcW w:w="585" w:type="dxa"/>
            <w:noWrap/>
            <w:hideMark/>
          </w:tcPr>
          <w:p w14:paraId="77EB17C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10FBDA8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28FC21F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Bet means a player wagers some amount of his/her chips to the prize pot</w:t>
            </w:r>
          </w:p>
        </w:tc>
        <w:tc>
          <w:tcPr>
            <w:tcW w:w="1689" w:type="dxa"/>
            <w:hideMark/>
          </w:tcPr>
          <w:p w14:paraId="6BB0239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F53869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2603EF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15CE60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198E6790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5ADA827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10.06</w:t>
            </w:r>
          </w:p>
        </w:tc>
        <w:tc>
          <w:tcPr>
            <w:tcW w:w="585" w:type="dxa"/>
            <w:noWrap/>
            <w:hideMark/>
          </w:tcPr>
          <w:p w14:paraId="4218AE7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7EA045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7B45F4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first bet sets the current bet value (minimum bet amount)</w:t>
            </w:r>
          </w:p>
        </w:tc>
        <w:tc>
          <w:tcPr>
            <w:tcW w:w="1689" w:type="dxa"/>
            <w:hideMark/>
          </w:tcPr>
          <w:p w14:paraId="5DB82E6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Verify the bet value token after a bet is placed</w:t>
            </w:r>
          </w:p>
        </w:tc>
        <w:tc>
          <w:tcPr>
            <w:tcW w:w="1161" w:type="dxa"/>
            <w:noWrap/>
            <w:hideMark/>
          </w:tcPr>
          <w:p w14:paraId="7DD969A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8B7210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447A0E9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99459CF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727B557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10.07</w:t>
            </w:r>
          </w:p>
        </w:tc>
        <w:tc>
          <w:tcPr>
            <w:tcW w:w="585" w:type="dxa"/>
            <w:noWrap/>
            <w:hideMark/>
          </w:tcPr>
          <w:p w14:paraId="19647CA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F0F1FC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4242307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After a player bets, all other players still in the hand must either call, raise or fold</w:t>
            </w:r>
          </w:p>
        </w:tc>
        <w:tc>
          <w:tcPr>
            <w:tcW w:w="1689" w:type="dxa"/>
            <w:hideMark/>
          </w:tcPr>
          <w:p w14:paraId="0049262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1161" w:type="dxa"/>
            <w:noWrap/>
            <w:hideMark/>
          </w:tcPr>
          <w:p w14:paraId="1149B4D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3AB2339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77333B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1F5773C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B4641F9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10.08</w:t>
            </w:r>
          </w:p>
        </w:tc>
        <w:tc>
          <w:tcPr>
            <w:tcW w:w="585" w:type="dxa"/>
            <w:noWrap/>
            <w:hideMark/>
          </w:tcPr>
          <w:p w14:paraId="315DDD4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8FDBA6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38E4558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Raise means a player wagers some amount higher than the current bet</w:t>
            </w:r>
          </w:p>
        </w:tc>
        <w:tc>
          <w:tcPr>
            <w:tcW w:w="1689" w:type="dxa"/>
            <w:hideMark/>
          </w:tcPr>
          <w:p w14:paraId="2AB14BA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Verify the bet value token after the bet is raised</w:t>
            </w:r>
          </w:p>
        </w:tc>
        <w:tc>
          <w:tcPr>
            <w:tcW w:w="1161" w:type="dxa"/>
            <w:noWrap/>
            <w:hideMark/>
          </w:tcPr>
          <w:p w14:paraId="6EAFD69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AC8ADB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FBDCC68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04E5AA71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9020D8E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10.09</w:t>
            </w:r>
          </w:p>
        </w:tc>
        <w:tc>
          <w:tcPr>
            <w:tcW w:w="585" w:type="dxa"/>
            <w:noWrap/>
            <w:hideMark/>
          </w:tcPr>
          <w:p w14:paraId="5ECF067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7388D4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5F919D0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If a player raises, the new raised bet becomes the current bet</w:t>
            </w:r>
          </w:p>
        </w:tc>
        <w:tc>
          <w:tcPr>
            <w:tcW w:w="1689" w:type="dxa"/>
            <w:hideMark/>
          </w:tcPr>
          <w:p w14:paraId="704248D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1161" w:type="dxa"/>
            <w:noWrap/>
            <w:hideMark/>
          </w:tcPr>
          <w:p w14:paraId="39F179D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FDCBC4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22F8A9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340C72A" w14:textId="77777777" w:rsidTr="00B94D33">
        <w:trPr>
          <w:trHeight w:val="900"/>
        </w:trPr>
        <w:tc>
          <w:tcPr>
            <w:tcW w:w="765" w:type="dxa"/>
            <w:noWrap/>
            <w:hideMark/>
          </w:tcPr>
          <w:p w14:paraId="79C858C2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10.10</w:t>
            </w:r>
          </w:p>
        </w:tc>
        <w:tc>
          <w:tcPr>
            <w:tcW w:w="585" w:type="dxa"/>
            <w:noWrap/>
            <w:hideMark/>
          </w:tcPr>
          <w:p w14:paraId="1602150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68ED351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6F1B5A4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Call means a player who previously placed a lower bet than the current bet increases his/her bet to meet the current bet</w:t>
            </w:r>
          </w:p>
        </w:tc>
        <w:tc>
          <w:tcPr>
            <w:tcW w:w="1689" w:type="dxa"/>
            <w:hideMark/>
          </w:tcPr>
          <w:p w14:paraId="076306E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D0B71F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B1F686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EF5B58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350B6FB3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7258408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10.11</w:t>
            </w:r>
          </w:p>
        </w:tc>
        <w:tc>
          <w:tcPr>
            <w:tcW w:w="585" w:type="dxa"/>
            <w:noWrap/>
            <w:hideMark/>
          </w:tcPr>
          <w:p w14:paraId="1546DE6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ACFEC4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5A8B3E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If a player calls, the current bet value remains unchanged</w:t>
            </w:r>
          </w:p>
        </w:tc>
        <w:tc>
          <w:tcPr>
            <w:tcW w:w="1689" w:type="dxa"/>
            <w:hideMark/>
          </w:tcPr>
          <w:p w14:paraId="640AFA7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Verify that the player bet amount changed to match the bet amount</w:t>
            </w:r>
          </w:p>
        </w:tc>
        <w:tc>
          <w:tcPr>
            <w:tcW w:w="1161" w:type="dxa"/>
            <w:noWrap/>
            <w:hideMark/>
          </w:tcPr>
          <w:p w14:paraId="143774C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E87F66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10557F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6408197B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2C8F3E2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10.12</w:t>
            </w:r>
          </w:p>
        </w:tc>
        <w:tc>
          <w:tcPr>
            <w:tcW w:w="585" w:type="dxa"/>
            <w:noWrap/>
            <w:hideMark/>
          </w:tcPr>
          <w:p w14:paraId="4240CE0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B2C29A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8478A7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Fold means a player wishes to withdraw from the hand</w:t>
            </w:r>
          </w:p>
        </w:tc>
        <w:tc>
          <w:tcPr>
            <w:tcW w:w="1689" w:type="dxa"/>
            <w:hideMark/>
          </w:tcPr>
          <w:p w14:paraId="6B98E9E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4520C9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AB92C29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CDFE2A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41BE0C5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25C66FA8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10.13</w:t>
            </w:r>
          </w:p>
        </w:tc>
        <w:tc>
          <w:tcPr>
            <w:tcW w:w="585" w:type="dxa"/>
            <w:noWrap/>
            <w:hideMark/>
          </w:tcPr>
          <w:p w14:paraId="48B6500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152A02A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07B3904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If a player folds, he/she forfeits his/her existing bet amount</w:t>
            </w:r>
          </w:p>
        </w:tc>
        <w:tc>
          <w:tcPr>
            <w:tcW w:w="1689" w:type="dxa"/>
            <w:hideMark/>
          </w:tcPr>
          <w:p w14:paraId="0EB32A6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Verify all buttons are inactive for folded player</w:t>
            </w:r>
          </w:p>
        </w:tc>
        <w:tc>
          <w:tcPr>
            <w:tcW w:w="1161" w:type="dxa"/>
            <w:noWrap/>
            <w:hideMark/>
          </w:tcPr>
          <w:p w14:paraId="0A6E316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06AAFB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7E3AAC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96E823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4C8ADA28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10.14</w:t>
            </w:r>
          </w:p>
        </w:tc>
        <w:tc>
          <w:tcPr>
            <w:tcW w:w="585" w:type="dxa"/>
            <w:noWrap/>
            <w:hideMark/>
          </w:tcPr>
          <w:p w14:paraId="05DFFC4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CDE487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7690110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If a player folds, he/she discards all his/her cards into the discard pile</w:t>
            </w:r>
          </w:p>
        </w:tc>
        <w:tc>
          <w:tcPr>
            <w:tcW w:w="1689" w:type="dxa"/>
            <w:hideMark/>
          </w:tcPr>
          <w:p w14:paraId="0FE9C16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5ADB5D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4257A4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CD1D89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6F866B98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2F86CA9B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11.00</w:t>
            </w:r>
          </w:p>
        </w:tc>
        <w:tc>
          <w:tcPr>
            <w:tcW w:w="585" w:type="dxa"/>
            <w:noWrap/>
            <w:hideMark/>
          </w:tcPr>
          <w:p w14:paraId="6117667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9C39C8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4057EB9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After the initial betting round, players may exchange 0, 1, 2, </w:t>
            </w: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3 or 4 cards of their choice</w:t>
            </w:r>
          </w:p>
        </w:tc>
        <w:tc>
          <w:tcPr>
            <w:tcW w:w="1689" w:type="dxa"/>
            <w:hideMark/>
          </w:tcPr>
          <w:p w14:paraId="07F4BFF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375399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32F9EB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4E991A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96A6830" w14:textId="77777777" w:rsidTr="00B94D33">
        <w:trPr>
          <w:trHeight w:val="1200"/>
        </w:trPr>
        <w:tc>
          <w:tcPr>
            <w:tcW w:w="765" w:type="dxa"/>
            <w:noWrap/>
            <w:hideMark/>
          </w:tcPr>
          <w:p w14:paraId="12DA8694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11.01</w:t>
            </w:r>
          </w:p>
        </w:tc>
        <w:tc>
          <w:tcPr>
            <w:tcW w:w="585" w:type="dxa"/>
            <w:noWrap/>
            <w:hideMark/>
          </w:tcPr>
          <w:p w14:paraId="6469A60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412E7E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456895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If a player exchanges cards, his/her discards are placed in the discard pile and the dealer deals the requested number of new cards from the deck</w:t>
            </w:r>
          </w:p>
        </w:tc>
        <w:tc>
          <w:tcPr>
            <w:tcW w:w="1689" w:type="dxa"/>
            <w:hideMark/>
          </w:tcPr>
          <w:p w14:paraId="26DEB57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8E3F27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BDA8CF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A5E944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14921A88" w14:textId="77777777" w:rsidTr="00B94D33">
        <w:trPr>
          <w:trHeight w:val="900"/>
        </w:trPr>
        <w:tc>
          <w:tcPr>
            <w:tcW w:w="765" w:type="dxa"/>
            <w:noWrap/>
            <w:hideMark/>
          </w:tcPr>
          <w:p w14:paraId="622BECD3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12.00</w:t>
            </w:r>
          </w:p>
        </w:tc>
        <w:tc>
          <w:tcPr>
            <w:tcW w:w="585" w:type="dxa"/>
            <w:noWrap/>
            <w:hideMark/>
          </w:tcPr>
          <w:p w14:paraId="4A29505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2DFCE75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5A43A92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After all players have exchanged cards or chosen to keep their existing hand, a new betting round begins</w:t>
            </w:r>
          </w:p>
        </w:tc>
        <w:tc>
          <w:tcPr>
            <w:tcW w:w="1689" w:type="dxa"/>
            <w:hideMark/>
          </w:tcPr>
          <w:p w14:paraId="70BC3D7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08FD0D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84B4EE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C1FA1E1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31737157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441090EC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12.01</w:t>
            </w:r>
          </w:p>
        </w:tc>
        <w:tc>
          <w:tcPr>
            <w:tcW w:w="585" w:type="dxa"/>
            <w:noWrap/>
            <w:hideMark/>
          </w:tcPr>
          <w:p w14:paraId="4A948C7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FDCBBA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1218693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second betting round follows the same rules as the first betting round</w:t>
            </w:r>
          </w:p>
        </w:tc>
        <w:tc>
          <w:tcPr>
            <w:tcW w:w="1689" w:type="dxa"/>
            <w:hideMark/>
          </w:tcPr>
          <w:p w14:paraId="4D8816A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8D9D1B1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74E690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761F7FB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D9FB42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34CFD2C6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13.00</w:t>
            </w:r>
          </w:p>
        </w:tc>
        <w:tc>
          <w:tcPr>
            <w:tcW w:w="585" w:type="dxa"/>
            <w:noWrap/>
            <w:hideMark/>
          </w:tcPr>
          <w:p w14:paraId="23D5CA4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BBEB3A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689" w:type="dxa"/>
            <w:hideMark/>
          </w:tcPr>
          <w:p w14:paraId="3DFFED8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After the second betting round, all players hands are displayed for all to see</w:t>
            </w:r>
          </w:p>
        </w:tc>
        <w:tc>
          <w:tcPr>
            <w:tcW w:w="1689" w:type="dxa"/>
            <w:hideMark/>
          </w:tcPr>
          <w:p w14:paraId="1E4853A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7BDC798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69EE63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8F2973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3C279574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2D02015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13.01</w:t>
            </w:r>
          </w:p>
        </w:tc>
        <w:tc>
          <w:tcPr>
            <w:tcW w:w="585" w:type="dxa"/>
            <w:noWrap/>
            <w:hideMark/>
          </w:tcPr>
          <w:p w14:paraId="056B712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05E1203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89CD0A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The player with the winning hand earns the prize pot</w:t>
            </w:r>
          </w:p>
        </w:tc>
        <w:tc>
          <w:tcPr>
            <w:tcW w:w="1689" w:type="dxa"/>
            <w:hideMark/>
          </w:tcPr>
          <w:p w14:paraId="22FD97F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5BB0CD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3E83321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DFE344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29CA548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59D55EF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13.02</w:t>
            </w:r>
          </w:p>
        </w:tc>
        <w:tc>
          <w:tcPr>
            <w:tcW w:w="585" w:type="dxa"/>
            <w:noWrap/>
            <w:hideMark/>
          </w:tcPr>
          <w:p w14:paraId="0FF6A70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471FB3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3BFB17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lone high card is the lowest value hand (value = 10)</w:t>
            </w:r>
          </w:p>
        </w:tc>
        <w:tc>
          <w:tcPr>
            <w:tcW w:w="1689" w:type="dxa"/>
            <w:hideMark/>
          </w:tcPr>
          <w:p w14:paraId="0C071FE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860CC2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4857E3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048C43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221B9ED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E7DAE8B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13.03</w:t>
            </w:r>
          </w:p>
        </w:tc>
        <w:tc>
          <w:tcPr>
            <w:tcW w:w="585" w:type="dxa"/>
            <w:noWrap/>
            <w:hideMark/>
          </w:tcPr>
          <w:p w14:paraId="169E003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67AD8C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1DC31B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lone high card is a card without a pair or matching suit</w:t>
            </w:r>
          </w:p>
        </w:tc>
        <w:tc>
          <w:tcPr>
            <w:tcW w:w="1689" w:type="dxa"/>
            <w:hideMark/>
          </w:tcPr>
          <w:p w14:paraId="276C6CB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593482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E44B9D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D996E1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1D55B6C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2E6BB2D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13.04</w:t>
            </w:r>
          </w:p>
        </w:tc>
        <w:tc>
          <w:tcPr>
            <w:tcW w:w="585" w:type="dxa"/>
            <w:noWrap/>
            <w:hideMark/>
          </w:tcPr>
          <w:p w14:paraId="38A76D6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A1D3A9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1E5DD72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One pair is the next higher value hand (value = 20)</w:t>
            </w:r>
          </w:p>
        </w:tc>
        <w:tc>
          <w:tcPr>
            <w:tcW w:w="1689" w:type="dxa"/>
            <w:hideMark/>
          </w:tcPr>
          <w:p w14:paraId="111499C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E5C95F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0F174A1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A1406C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84E85C3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C527F28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13.05</w:t>
            </w:r>
          </w:p>
        </w:tc>
        <w:tc>
          <w:tcPr>
            <w:tcW w:w="585" w:type="dxa"/>
            <w:noWrap/>
            <w:hideMark/>
          </w:tcPr>
          <w:p w14:paraId="03E5139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062CB39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BF167E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One pair is any single pair of cards with the same face value</w:t>
            </w:r>
          </w:p>
        </w:tc>
        <w:tc>
          <w:tcPr>
            <w:tcW w:w="1689" w:type="dxa"/>
            <w:hideMark/>
          </w:tcPr>
          <w:p w14:paraId="772B61B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6511CE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0CF696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00C05F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B832AFF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76E80CA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13.06</w:t>
            </w:r>
          </w:p>
        </w:tc>
        <w:tc>
          <w:tcPr>
            <w:tcW w:w="585" w:type="dxa"/>
            <w:noWrap/>
            <w:hideMark/>
          </w:tcPr>
          <w:p w14:paraId="454F999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19C4891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3CB9FD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Two pairs </w:t>
            </w:r>
            <w:proofErr w:type="gramStart"/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is</w:t>
            </w:r>
            <w:proofErr w:type="gramEnd"/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 the next higher value hand (value = 30)</w:t>
            </w:r>
          </w:p>
        </w:tc>
        <w:tc>
          <w:tcPr>
            <w:tcW w:w="1689" w:type="dxa"/>
            <w:hideMark/>
          </w:tcPr>
          <w:p w14:paraId="55BF608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9E6228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CC89EC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780993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21EC77E2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2156C2D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13.07</w:t>
            </w:r>
          </w:p>
        </w:tc>
        <w:tc>
          <w:tcPr>
            <w:tcW w:w="585" w:type="dxa"/>
            <w:noWrap/>
            <w:hideMark/>
          </w:tcPr>
          <w:p w14:paraId="1AE3D7A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1D4412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6D49D8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Two pairs are any two pairs of cards with the same face values</w:t>
            </w:r>
          </w:p>
        </w:tc>
        <w:tc>
          <w:tcPr>
            <w:tcW w:w="1689" w:type="dxa"/>
            <w:hideMark/>
          </w:tcPr>
          <w:p w14:paraId="15AC49D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D9A8CD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D1AAB2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0324480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D52874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7BFE130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13.08</w:t>
            </w:r>
          </w:p>
        </w:tc>
        <w:tc>
          <w:tcPr>
            <w:tcW w:w="585" w:type="dxa"/>
            <w:noWrap/>
            <w:hideMark/>
          </w:tcPr>
          <w:p w14:paraId="672EAEE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4F7A94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C26FEB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Three of a kind is the next higher value hand (value = 40)</w:t>
            </w:r>
          </w:p>
        </w:tc>
        <w:tc>
          <w:tcPr>
            <w:tcW w:w="1689" w:type="dxa"/>
            <w:hideMark/>
          </w:tcPr>
          <w:p w14:paraId="6F05683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D7D2F9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696E97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686D2D1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136FA271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421D539D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13.09</w:t>
            </w:r>
          </w:p>
        </w:tc>
        <w:tc>
          <w:tcPr>
            <w:tcW w:w="585" w:type="dxa"/>
            <w:noWrap/>
            <w:hideMark/>
          </w:tcPr>
          <w:p w14:paraId="7A1D822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917F7E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78D2C36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Three of a kind is any single set of three cards with the same face value</w:t>
            </w:r>
          </w:p>
        </w:tc>
        <w:tc>
          <w:tcPr>
            <w:tcW w:w="1689" w:type="dxa"/>
            <w:hideMark/>
          </w:tcPr>
          <w:p w14:paraId="4DE5D34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4E8405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CF802E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193F01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66E983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3CB77FF9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13.10</w:t>
            </w:r>
          </w:p>
        </w:tc>
        <w:tc>
          <w:tcPr>
            <w:tcW w:w="585" w:type="dxa"/>
            <w:noWrap/>
            <w:hideMark/>
          </w:tcPr>
          <w:p w14:paraId="66B552C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553504D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6E078B9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straight is the next higher value hand (value = 50)</w:t>
            </w:r>
          </w:p>
        </w:tc>
        <w:tc>
          <w:tcPr>
            <w:tcW w:w="1689" w:type="dxa"/>
            <w:hideMark/>
          </w:tcPr>
          <w:p w14:paraId="3281FCE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FCF67C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2CC4868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420289D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39D2D316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0BD2DFD6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13.11</w:t>
            </w:r>
          </w:p>
        </w:tc>
        <w:tc>
          <w:tcPr>
            <w:tcW w:w="585" w:type="dxa"/>
            <w:noWrap/>
            <w:hideMark/>
          </w:tcPr>
          <w:p w14:paraId="33E1C47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773B247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2F36A5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straight is a set of all five cards with sequential face values</w:t>
            </w:r>
          </w:p>
        </w:tc>
        <w:tc>
          <w:tcPr>
            <w:tcW w:w="1689" w:type="dxa"/>
            <w:hideMark/>
          </w:tcPr>
          <w:p w14:paraId="3F423AA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AD01BD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CC8C96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4DE3DE4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06D947B7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67F8BA8C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13.12</w:t>
            </w:r>
          </w:p>
        </w:tc>
        <w:tc>
          <w:tcPr>
            <w:tcW w:w="585" w:type="dxa"/>
            <w:noWrap/>
            <w:hideMark/>
          </w:tcPr>
          <w:p w14:paraId="4C19789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834B3C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68E2324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flush is the next higher value hand (value = 60)</w:t>
            </w:r>
          </w:p>
        </w:tc>
        <w:tc>
          <w:tcPr>
            <w:tcW w:w="1689" w:type="dxa"/>
            <w:hideMark/>
          </w:tcPr>
          <w:p w14:paraId="48AFF58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16C3D0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06DF35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251DE4A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C02E5EE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8A0ECAE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13.13</w:t>
            </w:r>
          </w:p>
        </w:tc>
        <w:tc>
          <w:tcPr>
            <w:tcW w:w="585" w:type="dxa"/>
            <w:noWrap/>
            <w:hideMark/>
          </w:tcPr>
          <w:p w14:paraId="30A4A7B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7C26BB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8AB6F0D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flush is a set of all five cards with the same suit</w:t>
            </w:r>
          </w:p>
        </w:tc>
        <w:tc>
          <w:tcPr>
            <w:tcW w:w="1689" w:type="dxa"/>
            <w:hideMark/>
          </w:tcPr>
          <w:p w14:paraId="23D00D3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F9768AA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E974DB9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D8D97B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006831D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163BC51D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13.14</w:t>
            </w:r>
          </w:p>
        </w:tc>
        <w:tc>
          <w:tcPr>
            <w:tcW w:w="585" w:type="dxa"/>
            <w:noWrap/>
            <w:hideMark/>
          </w:tcPr>
          <w:p w14:paraId="0E05A18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911C60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9E5DCA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full house is the next higher value hand (value = 70)</w:t>
            </w:r>
          </w:p>
        </w:tc>
        <w:tc>
          <w:tcPr>
            <w:tcW w:w="1689" w:type="dxa"/>
            <w:hideMark/>
          </w:tcPr>
          <w:p w14:paraId="524F70D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CA82D49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ADE332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95DD6C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6CF6C450" w14:textId="77777777" w:rsidTr="00B94D33">
        <w:trPr>
          <w:trHeight w:val="900"/>
        </w:trPr>
        <w:tc>
          <w:tcPr>
            <w:tcW w:w="765" w:type="dxa"/>
            <w:noWrap/>
            <w:hideMark/>
          </w:tcPr>
          <w:p w14:paraId="24E0C70E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13.15</w:t>
            </w:r>
          </w:p>
        </w:tc>
        <w:tc>
          <w:tcPr>
            <w:tcW w:w="585" w:type="dxa"/>
            <w:noWrap/>
            <w:hideMark/>
          </w:tcPr>
          <w:p w14:paraId="5E411D8E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0317B6A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3FC6743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full house is a set of three cards with the same face value and a pair with the same face value</w:t>
            </w:r>
          </w:p>
        </w:tc>
        <w:tc>
          <w:tcPr>
            <w:tcW w:w="1689" w:type="dxa"/>
            <w:hideMark/>
          </w:tcPr>
          <w:p w14:paraId="3B6441A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036DFC9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433E622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76105E18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E5D829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1D62C2B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13.16</w:t>
            </w:r>
          </w:p>
        </w:tc>
        <w:tc>
          <w:tcPr>
            <w:tcW w:w="585" w:type="dxa"/>
            <w:noWrap/>
            <w:hideMark/>
          </w:tcPr>
          <w:p w14:paraId="2069583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46B2E93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1EE66E0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Four of a kind is the next higher value hand (value = 80)</w:t>
            </w:r>
          </w:p>
        </w:tc>
        <w:tc>
          <w:tcPr>
            <w:tcW w:w="1689" w:type="dxa"/>
            <w:hideMark/>
          </w:tcPr>
          <w:p w14:paraId="0917FE54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788492B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0FC504B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3AA10585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3956C250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74682C21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13.17</w:t>
            </w:r>
          </w:p>
        </w:tc>
        <w:tc>
          <w:tcPr>
            <w:tcW w:w="585" w:type="dxa"/>
            <w:noWrap/>
            <w:hideMark/>
          </w:tcPr>
          <w:p w14:paraId="5B71D43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38E62C5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140364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Four of a kind is any single set of four cards with the same face value</w:t>
            </w:r>
          </w:p>
        </w:tc>
        <w:tc>
          <w:tcPr>
            <w:tcW w:w="1689" w:type="dxa"/>
            <w:hideMark/>
          </w:tcPr>
          <w:p w14:paraId="476F743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9C98EBD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475A3B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0160F5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5375655C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06944C3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13.18</w:t>
            </w:r>
          </w:p>
        </w:tc>
        <w:tc>
          <w:tcPr>
            <w:tcW w:w="585" w:type="dxa"/>
            <w:noWrap/>
            <w:hideMark/>
          </w:tcPr>
          <w:p w14:paraId="717FD48A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50099AF5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1B8A875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straight flush is the next higher value hand (value = 90)</w:t>
            </w:r>
          </w:p>
        </w:tc>
        <w:tc>
          <w:tcPr>
            <w:tcW w:w="1689" w:type="dxa"/>
            <w:hideMark/>
          </w:tcPr>
          <w:p w14:paraId="2C76E262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7D791E8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40555F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BC0832E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4A93D33A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59BE58C1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13.19</w:t>
            </w:r>
          </w:p>
        </w:tc>
        <w:tc>
          <w:tcPr>
            <w:tcW w:w="585" w:type="dxa"/>
            <w:noWrap/>
            <w:hideMark/>
          </w:tcPr>
          <w:p w14:paraId="765FD84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55F7FDE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5D5052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straight flush is a set of all five cards with the same suit and sequential face values</w:t>
            </w:r>
          </w:p>
        </w:tc>
        <w:tc>
          <w:tcPr>
            <w:tcW w:w="1689" w:type="dxa"/>
            <w:hideMark/>
          </w:tcPr>
          <w:p w14:paraId="7833686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6739434F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AD80C5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D5E028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75CC1299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241B3E59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13.20</w:t>
            </w:r>
          </w:p>
        </w:tc>
        <w:tc>
          <w:tcPr>
            <w:tcW w:w="585" w:type="dxa"/>
            <w:noWrap/>
            <w:hideMark/>
          </w:tcPr>
          <w:p w14:paraId="4433B3D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0E876BA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7C3A3ECF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royal flush is the highest value hand (value = 100)</w:t>
            </w:r>
          </w:p>
        </w:tc>
        <w:tc>
          <w:tcPr>
            <w:tcW w:w="1689" w:type="dxa"/>
            <w:hideMark/>
          </w:tcPr>
          <w:p w14:paraId="6188742C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4ADDA841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348CB183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1482B7A6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0BF9B581" w14:textId="77777777" w:rsidTr="00B94D33">
        <w:trPr>
          <w:trHeight w:val="600"/>
        </w:trPr>
        <w:tc>
          <w:tcPr>
            <w:tcW w:w="765" w:type="dxa"/>
            <w:noWrap/>
            <w:hideMark/>
          </w:tcPr>
          <w:p w14:paraId="30F279BC" w14:textId="77777777" w:rsidR="00B94D33" w:rsidRPr="00B94D33" w:rsidRDefault="00B94D33" w:rsidP="00B94D3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13.21</w:t>
            </w:r>
          </w:p>
        </w:tc>
        <w:tc>
          <w:tcPr>
            <w:tcW w:w="585" w:type="dxa"/>
            <w:noWrap/>
            <w:hideMark/>
          </w:tcPr>
          <w:p w14:paraId="6134E867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</w:tcPr>
          <w:p w14:paraId="45C49FB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233029B1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 royal flush is a straight flush containing 10, J, Q, K and A from the same suit</w:t>
            </w:r>
          </w:p>
        </w:tc>
        <w:tc>
          <w:tcPr>
            <w:tcW w:w="1689" w:type="dxa"/>
            <w:hideMark/>
          </w:tcPr>
          <w:p w14:paraId="09BC289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126E1907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24C2D1C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60F7580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:rsidRPr="00B94D33" w14:paraId="1A655A70" w14:textId="77777777" w:rsidTr="00B94D33">
        <w:trPr>
          <w:trHeight w:val="300"/>
        </w:trPr>
        <w:tc>
          <w:tcPr>
            <w:tcW w:w="765" w:type="dxa"/>
            <w:noWrap/>
            <w:hideMark/>
          </w:tcPr>
          <w:p w14:paraId="05B4D3F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585" w:type="dxa"/>
            <w:noWrap/>
            <w:hideMark/>
          </w:tcPr>
          <w:p w14:paraId="05350DEB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</w:tcPr>
          <w:p w14:paraId="5F6399A8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689" w:type="dxa"/>
            <w:hideMark/>
          </w:tcPr>
          <w:p w14:paraId="0B0A9F19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94D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***NEED TO DEFINE HOW TO HANDLE TIE***</w:t>
            </w:r>
          </w:p>
        </w:tc>
        <w:tc>
          <w:tcPr>
            <w:tcW w:w="1689" w:type="dxa"/>
            <w:hideMark/>
          </w:tcPr>
          <w:p w14:paraId="31862620" w14:textId="77777777" w:rsidR="00B94D33" w:rsidRPr="00B94D33" w:rsidRDefault="00B94D33" w:rsidP="00B94D3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02715B44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61" w:type="dxa"/>
            <w:noWrap/>
            <w:hideMark/>
          </w:tcPr>
          <w:p w14:paraId="51C6F7AC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35" w:type="dxa"/>
            <w:noWrap/>
            <w:hideMark/>
          </w:tcPr>
          <w:p w14:paraId="591875A0" w14:textId="77777777" w:rsidR="00B94D33" w:rsidRPr="00B94D33" w:rsidRDefault="00B94D33" w:rsidP="00B94D3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94D33" w14:paraId="54ADEF17" w14:textId="793497FC" w:rsidTr="00B94D33">
        <w:tc>
          <w:tcPr>
            <w:tcW w:w="765" w:type="dxa"/>
          </w:tcPr>
          <w:p w14:paraId="7BE9CBFC" w14:textId="77777777" w:rsidR="00FE037F" w:rsidRDefault="00FE037F" w:rsidP="00EC750B"/>
        </w:tc>
        <w:tc>
          <w:tcPr>
            <w:tcW w:w="585" w:type="dxa"/>
          </w:tcPr>
          <w:p w14:paraId="53438466" w14:textId="77777777" w:rsidR="00FE037F" w:rsidRDefault="00FE037F" w:rsidP="00EC750B"/>
        </w:tc>
        <w:tc>
          <w:tcPr>
            <w:tcW w:w="1075" w:type="dxa"/>
          </w:tcPr>
          <w:p w14:paraId="603B0EA6" w14:textId="77777777" w:rsidR="00FE037F" w:rsidRDefault="00FE037F" w:rsidP="00EC750B"/>
        </w:tc>
        <w:tc>
          <w:tcPr>
            <w:tcW w:w="1689" w:type="dxa"/>
          </w:tcPr>
          <w:p w14:paraId="7AC9603F" w14:textId="77777777" w:rsidR="00FE037F" w:rsidRDefault="00FE037F" w:rsidP="00EC750B"/>
        </w:tc>
        <w:tc>
          <w:tcPr>
            <w:tcW w:w="1689" w:type="dxa"/>
          </w:tcPr>
          <w:p w14:paraId="2A3F917A" w14:textId="77777777" w:rsidR="00FE037F" w:rsidRDefault="00FE037F" w:rsidP="00EC750B"/>
        </w:tc>
        <w:tc>
          <w:tcPr>
            <w:tcW w:w="1161" w:type="dxa"/>
          </w:tcPr>
          <w:p w14:paraId="63BCB29C" w14:textId="77777777" w:rsidR="00FE037F" w:rsidRDefault="00FE037F" w:rsidP="00EC750B"/>
        </w:tc>
        <w:tc>
          <w:tcPr>
            <w:tcW w:w="1161" w:type="dxa"/>
          </w:tcPr>
          <w:p w14:paraId="71B78F29" w14:textId="36C47815" w:rsidR="00FE037F" w:rsidRDefault="00FE037F" w:rsidP="00EC750B"/>
        </w:tc>
        <w:tc>
          <w:tcPr>
            <w:tcW w:w="1235" w:type="dxa"/>
          </w:tcPr>
          <w:p w14:paraId="29FC1866" w14:textId="77777777" w:rsidR="00FE037F" w:rsidRDefault="00FE037F" w:rsidP="00EC750B"/>
        </w:tc>
      </w:tr>
      <w:tr w:rsidR="00B94D33" w14:paraId="7195934C" w14:textId="4740C850" w:rsidTr="00B94D33">
        <w:tc>
          <w:tcPr>
            <w:tcW w:w="765" w:type="dxa"/>
          </w:tcPr>
          <w:p w14:paraId="2FBA17B4" w14:textId="77777777" w:rsidR="00FE037F" w:rsidRDefault="00FE037F" w:rsidP="00EC750B"/>
        </w:tc>
        <w:tc>
          <w:tcPr>
            <w:tcW w:w="585" w:type="dxa"/>
          </w:tcPr>
          <w:p w14:paraId="112C1FC6" w14:textId="77777777" w:rsidR="00FE037F" w:rsidRDefault="00FE037F" w:rsidP="00EC750B"/>
        </w:tc>
        <w:tc>
          <w:tcPr>
            <w:tcW w:w="1075" w:type="dxa"/>
          </w:tcPr>
          <w:p w14:paraId="64CB9810" w14:textId="77777777" w:rsidR="00FE037F" w:rsidRDefault="00FE037F" w:rsidP="00EC750B"/>
        </w:tc>
        <w:tc>
          <w:tcPr>
            <w:tcW w:w="1689" w:type="dxa"/>
          </w:tcPr>
          <w:p w14:paraId="78F44861" w14:textId="77777777" w:rsidR="00FE037F" w:rsidRDefault="00FE037F" w:rsidP="00EC750B"/>
        </w:tc>
        <w:tc>
          <w:tcPr>
            <w:tcW w:w="1689" w:type="dxa"/>
          </w:tcPr>
          <w:p w14:paraId="47CFE0B9" w14:textId="77777777" w:rsidR="00FE037F" w:rsidRDefault="00FE037F" w:rsidP="00EC750B"/>
        </w:tc>
        <w:tc>
          <w:tcPr>
            <w:tcW w:w="1161" w:type="dxa"/>
          </w:tcPr>
          <w:p w14:paraId="0CECF226" w14:textId="77777777" w:rsidR="00FE037F" w:rsidRDefault="00FE037F" w:rsidP="00EC750B"/>
        </w:tc>
        <w:tc>
          <w:tcPr>
            <w:tcW w:w="1161" w:type="dxa"/>
          </w:tcPr>
          <w:p w14:paraId="1B5174F0" w14:textId="591CFAD7" w:rsidR="00FE037F" w:rsidRDefault="00FE037F" w:rsidP="00EC750B"/>
        </w:tc>
        <w:tc>
          <w:tcPr>
            <w:tcW w:w="1235" w:type="dxa"/>
          </w:tcPr>
          <w:p w14:paraId="1EFFE6CB" w14:textId="77777777" w:rsidR="00FE037F" w:rsidRDefault="00FE037F" w:rsidP="00EC750B"/>
        </w:tc>
      </w:tr>
    </w:tbl>
    <w:p w14:paraId="010AE538" w14:textId="77777777" w:rsidR="00A95FC5" w:rsidRDefault="00A95FC5" w:rsidP="00A95FC5"/>
    <w:p w14:paraId="1A084CF1" w14:textId="14ACD5C1" w:rsidR="00A95FC5" w:rsidRDefault="00A95FC5" w:rsidP="00A95FC5">
      <w:pPr>
        <w:pStyle w:val="Heading2"/>
      </w:pPr>
      <w:r>
        <w:lastRenderedPageBreak/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6E54D973" w14:textId="77777777" w:rsidTr="00EC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EC750B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56993B7" w14:textId="49871286" w:rsidR="00A95FC5" w:rsidRDefault="00A95FC5" w:rsidP="00EC75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user interface graphic here</w:t>
            </w:r>
          </w:p>
        </w:tc>
      </w:tr>
    </w:tbl>
    <w:p w14:paraId="7391C195" w14:textId="10319D1B" w:rsidR="00A95FC5" w:rsidRDefault="00A95FC5" w:rsidP="00A95FC5">
      <w:pPr>
        <w:pStyle w:val="Heading2"/>
      </w:pPr>
      <w:r>
        <w:t>System Model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24EC1391" w14:textId="77777777" w:rsidTr="00EC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EC750B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8E78528" w14:textId="1358A0AA" w:rsidR="00A95FC5" w:rsidRDefault="00A95FC5" w:rsidP="00EC75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system model / state diagram here</w:t>
            </w:r>
          </w:p>
        </w:tc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44ADB940" w14:textId="77777777" w:rsidTr="00EC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EC750B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5B30455E" w:rsidR="00A95FC5" w:rsidRDefault="00A95FC5" w:rsidP="00EC75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system class diagram here</w:t>
            </w:r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3D542196" w14:textId="77777777" w:rsidTr="00EC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EC750B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76D9CF90" w:rsidR="00A95FC5" w:rsidRDefault="00A95FC5" w:rsidP="00EC75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complex problems encountered during the design activity. Best hand, player sequence, order of play, etc.</w:t>
            </w:r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75086CA5" w14:textId="77777777" w:rsidTr="00EC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EC750B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EC75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6D61380C" w14:textId="77777777" w:rsidTr="00EC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EC750B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EC75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0CFA7ADB" w14:textId="77777777" w:rsidTr="00EC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EC750B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EC75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lastRenderedPageBreak/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FC5" w14:paraId="369A1E4D" w14:textId="77777777" w:rsidTr="00EC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EC750B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EC75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59CA" w14:textId="77777777" w:rsidR="00B74895" w:rsidRDefault="00B74895">
      <w:pPr>
        <w:spacing w:after="0" w:line="240" w:lineRule="auto"/>
      </w:pPr>
      <w:r>
        <w:separator/>
      </w:r>
    </w:p>
  </w:endnote>
  <w:endnote w:type="continuationSeparator" w:id="0">
    <w:p w14:paraId="2518EE2A" w14:textId="77777777" w:rsidR="00B74895" w:rsidRDefault="00B7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250EB" w14:textId="77777777" w:rsidR="00B74895" w:rsidRDefault="00B74895">
      <w:pPr>
        <w:spacing w:after="0" w:line="240" w:lineRule="auto"/>
      </w:pPr>
      <w:r>
        <w:separator/>
      </w:r>
    </w:p>
  </w:footnote>
  <w:footnote w:type="continuationSeparator" w:id="0">
    <w:p w14:paraId="01F7F6E7" w14:textId="77777777" w:rsidR="00B74895" w:rsidRDefault="00B74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A728E"/>
    <w:rsid w:val="001E042A"/>
    <w:rsid w:val="00225505"/>
    <w:rsid w:val="003312ED"/>
    <w:rsid w:val="00381526"/>
    <w:rsid w:val="004018C1"/>
    <w:rsid w:val="004727F4"/>
    <w:rsid w:val="004A0A8D"/>
    <w:rsid w:val="00575B92"/>
    <w:rsid w:val="005D4DC9"/>
    <w:rsid w:val="005F7999"/>
    <w:rsid w:val="00626EDA"/>
    <w:rsid w:val="006D7FF8"/>
    <w:rsid w:val="007014A0"/>
    <w:rsid w:val="00704472"/>
    <w:rsid w:val="00791457"/>
    <w:rsid w:val="007F372E"/>
    <w:rsid w:val="008D5E06"/>
    <w:rsid w:val="008D6D77"/>
    <w:rsid w:val="00954BFF"/>
    <w:rsid w:val="00A6015B"/>
    <w:rsid w:val="00A95FC5"/>
    <w:rsid w:val="00AA316B"/>
    <w:rsid w:val="00B74895"/>
    <w:rsid w:val="00B94D33"/>
    <w:rsid w:val="00BC1FD2"/>
    <w:rsid w:val="00C92C41"/>
    <w:rsid w:val="00D57E3E"/>
    <w:rsid w:val="00DB24CB"/>
    <w:rsid w:val="00DF5013"/>
    <w:rsid w:val="00E9640A"/>
    <w:rsid w:val="00F1586E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mtSUhSfyY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61</TotalTime>
  <Pages>10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Robbie Frazier</cp:lastModifiedBy>
  <cp:revision>3</cp:revision>
  <dcterms:created xsi:type="dcterms:W3CDTF">2020-02-22T17:53:00Z</dcterms:created>
  <dcterms:modified xsi:type="dcterms:W3CDTF">2020-02-22T22:04:00Z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